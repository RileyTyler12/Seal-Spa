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ABA5B6" w14:textId="4EAC5AA5" w:rsidR="006A4875" w:rsidRDefault="00464B8E" w:rsidP="00464B8E">
      <w:pPr>
        <w:pStyle w:val="Heading1"/>
      </w:pPr>
      <w:proofErr w:type="gramStart"/>
      <w:r>
        <w:t>Seal</w:t>
      </w:r>
      <w:proofErr w:type="gramEnd"/>
      <w:r>
        <w:t xml:space="preserve"> Idle Clicker </w:t>
      </w:r>
      <w:r w:rsidR="00000000">
        <w:t>Game Design Document (GDD)</w:t>
      </w:r>
    </w:p>
    <w:p w14:paraId="718CB729" w14:textId="4F9A3E41" w:rsidR="00E01F7A" w:rsidRPr="00E01F7A" w:rsidRDefault="00E01F7A" w:rsidP="00E01F7A">
      <w:r>
        <w:t>By Riley Tyler</w:t>
      </w:r>
    </w:p>
    <w:p w14:paraId="36ACACB7" w14:textId="77777777" w:rsidR="00464B8E" w:rsidRDefault="00464B8E" w:rsidP="00464B8E"/>
    <w:p w14:paraId="7F92E1F9" w14:textId="40F411EE" w:rsidR="00464B8E" w:rsidRDefault="00464B8E" w:rsidP="00464B8E">
      <w:pPr>
        <w:jc w:val="center"/>
      </w:pPr>
      <w:r>
        <w:rPr>
          <w:noProof/>
        </w:rPr>
        <w:drawing>
          <wp:inline distT="0" distB="0" distL="0" distR="0" wp14:anchorId="7C1C2033" wp14:editId="58D10B0B">
            <wp:extent cx="2657475" cy="2657475"/>
            <wp:effectExtent l="0" t="0" r="9525" b="9525"/>
            <wp:docPr id="576902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7475" cy="2657475"/>
                    </a:xfrm>
                    <a:prstGeom prst="rect">
                      <a:avLst/>
                    </a:prstGeom>
                    <a:noFill/>
                    <a:ln>
                      <a:noFill/>
                    </a:ln>
                  </pic:spPr>
                </pic:pic>
              </a:graphicData>
            </a:graphic>
          </wp:inline>
        </w:drawing>
      </w:r>
    </w:p>
    <w:p w14:paraId="2598E56A" w14:textId="26A8D025" w:rsidR="00464B8E" w:rsidRDefault="00464B8E" w:rsidP="007A3783">
      <w:pPr>
        <w:pStyle w:val="Subtitle"/>
        <w:jc w:val="center"/>
        <w:rPr>
          <w:rStyle w:val="SubtleEmphasis"/>
        </w:rPr>
      </w:pPr>
      <w:r>
        <w:rPr>
          <w:rStyle w:val="SubtleEmphasis"/>
        </w:rPr>
        <w:t>Artwork by Alicia Lopez</w:t>
      </w:r>
    </w:p>
    <w:p w14:paraId="4969279B" w14:textId="77777777" w:rsidR="007A3783" w:rsidRPr="007A3783" w:rsidRDefault="007A3783" w:rsidP="007A3783"/>
    <w:p w14:paraId="10011E12" w14:textId="77777777" w:rsidR="006A4875" w:rsidRPr="007A3783" w:rsidRDefault="00000000" w:rsidP="007A3783">
      <w:pPr>
        <w:pStyle w:val="Heading2"/>
      </w:pPr>
      <w:r>
        <w:t>1. Overview</w:t>
      </w:r>
    </w:p>
    <w:p w14:paraId="15EB6232" w14:textId="77777777" w:rsidR="006A4875" w:rsidRDefault="00000000">
      <w:pPr>
        <w:pStyle w:val="Heading3"/>
      </w:pPr>
      <w:r>
        <w:t>Game Title</w:t>
      </w:r>
    </w:p>
    <w:p w14:paraId="0222E0D9" w14:textId="167DC1E0" w:rsidR="006A4875" w:rsidRDefault="00464B8E">
      <w:r>
        <w:t>Seal Spa (Working Title)</w:t>
      </w:r>
    </w:p>
    <w:p w14:paraId="0F189FA7" w14:textId="77777777" w:rsidR="006A4875" w:rsidRDefault="00000000">
      <w:pPr>
        <w:pStyle w:val="Heading3"/>
      </w:pPr>
      <w:r>
        <w:t>Genre</w:t>
      </w:r>
    </w:p>
    <w:p w14:paraId="3EB193B3" w14:textId="234AAD61" w:rsidR="006A4875" w:rsidRDefault="00464B8E">
      <w:r>
        <w:t>Idle clicker</w:t>
      </w:r>
    </w:p>
    <w:p w14:paraId="3D7C1631" w14:textId="77777777" w:rsidR="006A4875" w:rsidRDefault="00000000">
      <w:pPr>
        <w:pStyle w:val="Heading3"/>
      </w:pPr>
      <w:r>
        <w:t>Platform</w:t>
      </w:r>
    </w:p>
    <w:p w14:paraId="5C6C194F" w14:textId="67A3D3F0" w:rsidR="006A4875" w:rsidRDefault="00464B8E">
      <w:r>
        <w:t>Web</w:t>
      </w:r>
    </w:p>
    <w:p w14:paraId="3A13DECA" w14:textId="77777777" w:rsidR="006A4875" w:rsidRDefault="00000000">
      <w:pPr>
        <w:pStyle w:val="Heading3"/>
      </w:pPr>
      <w:r>
        <w:t>Target Audience</w:t>
      </w:r>
    </w:p>
    <w:p w14:paraId="2756C539" w14:textId="7BCB156F" w:rsidR="006A4875" w:rsidRDefault="00464B8E">
      <w:r>
        <w:t>Casual players</w:t>
      </w:r>
    </w:p>
    <w:p w14:paraId="46D8ED61" w14:textId="77777777" w:rsidR="006A4875" w:rsidRDefault="00000000">
      <w:pPr>
        <w:pStyle w:val="Heading3"/>
      </w:pPr>
      <w:r>
        <w:t>High Concept</w:t>
      </w:r>
    </w:p>
    <w:p w14:paraId="0B177BA2" w14:textId="60C98A67" w:rsidR="006A4875" w:rsidRDefault="00464B8E">
      <w:r>
        <w:t>Manage a special spa for seals, taking care of them for seal bucks allowing you to unlock even more opportunities to expand your seal spa empire.</w:t>
      </w:r>
    </w:p>
    <w:p w14:paraId="1EEE9DB7" w14:textId="77777777" w:rsidR="006A4875" w:rsidRPr="007A3783" w:rsidRDefault="00000000" w:rsidP="007A3783">
      <w:pPr>
        <w:pStyle w:val="Heading2"/>
      </w:pPr>
      <w:r>
        <w:lastRenderedPageBreak/>
        <w:t>2. Gameplay</w:t>
      </w:r>
    </w:p>
    <w:p w14:paraId="4325413C" w14:textId="77777777" w:rsidR="006A4875" w:rsidRDefault="00000000">
      <w:pPr>
        <w:pStyle w:val="Heading3"/>
      </w:pPr>
      <w:r>
        <w:t>Core Gameplay Loop</w:t>
      </w:r>
    </w:p>
    <w:p w14:paraId="074466C7" w14:textId="05084CE9" w:rsidR="006A4875" w:rsidRDefault="001D424D">
      <w:proofErr w:type="gramStart"/>
      <w:r>
        <w:t>Similar to</w:t>
      </w:r>
      <w:proofErr w:type="gramEnd"/>
      <w:r>
        <w:t xml:space="preserve"> other idle clicker games, the player will click to acquire points/money, allowing them to unlock nearly endless upgrades and automations to acquire potentially extreme amounts of points.</w:t>
      </w:r>
    </w:p>
    <w:p w14:paraId="66279ACF" w14:textId="77777777" w:rsidR="006A4875" w:rsidRDefault="00000000">
      <w:pPr>
        <w:pStyle w:val="Heading3"/>
      </w:pPr>
      <w:r>
        <w:t>Objectives</w:t>
      </w:r>
    </w:p>
    <w:p w14:paraId="186AF216" w14:textId="61DE40D7" w:rsidR="006A4875" w:rsidRDefault="007A3783">
      <w:r>
        <w:t>Earn points to unlock new upgrades, automations, and potentially even cosmetics.</w:t>
      </w:r>
    </w:p>
    <w:p w14:paraId="59D5E545" w14:textId="77777777" w:rsidR="006A4875" w:rsidRDefault="00000000">
      <w:pPr>
        <w:pStyle w:val="Heading3"/>
      </w:pPr>
      <w:r>
        <w:t>Mechanics</w:t>
      </w:r>
    </w:p>
    <w:p w14:paraId="7DC97981" w14:textId="4ABB6C51" w:rsidR="006A4875" w:rsidRDefault="007A3783">
      <w:r>
        <w:t>The player can click a button to earn points/money. This money can then be spent to upgrade the player, such as clicks, or to acquire automations that allow the player to earn points passively every tick (most likely 1 second).</w:t>
      </w:r>
    </w:p>
    <w:p w14:paraId="35474A37" w14:textId="77777777" w:rsidR="006A4875" w:rsidRDefault="00000000">
      <w:pPr>
        <w:pStyle w:val="Heading3"/>
      </w:pPr>
      <w:r>
        <w:t>Player Actions</w:t>
      </w:r>
    </w:p>
    <w:p w14:paraId="0AF6FFAB" w14:textId="6221A955" w:rsidR="006A4875" w:rsidRDefault="007A3783">
      <w:r>
        <w:t>The player will largely click for points and use those points for items.</w:t>
      </w:r>
    </w:p>
    <w:p w14:paraId="40BAF4E0" w14:textId="77777777" w:rsidR="006A4875" w:rsidRDefault="00000000">
      <w:pPr>
        <w:pStyle w:val="Heading3"/>
      </w:pPr>
      <w:r>
        <w:t>Controls</w:t>
      </w:r>
    </w:p>
    <w:p w14:paraId="5F51003A" w14:textId="51FC1B24" w:rsidR="006A4875" w:rsidRDefault="007A3783">
      <w:r>
        <w:t>Mouse or Touch</w:t>
      </w:r>
    </w:p>
    <w:p w14:paraId="41829C85" w14:textId="77777777" w:rsidR="006A4875" w:rsidRPr="007A3783" w:rsidRDefault="00000000" w:rsidP="007A3783">
      <w:pPr>
        <w:pStyle w:val="Heading2"/>
      </w:pPr>
      <w:r>
        <w:t>3. Story &amp; Setting</w:t>
      </w:r>
    </w:p>
    <w:p w14:paraId="4ABB5FED" w14:textId="77777777" w:rsidR="006A4875" w:rsidRDefault="00000000">
      <w:pPr>
        <w:pStyle w:val="Heading3"/>
      </w:pPr>
      <w:r>
        <w:t>Narrative Summary</w:t>
      </w:r>
    </w:p>
    <w:p w14:paraId="115BD720" w14:textId="4A6688BC" w:rsidR="006A4875" w:rsidRDefault="00E01F7A">
      <w:r>
        <w:t xml:space="preserve">You own </w:t>
      </w:r>
      <w:proofErr w:type="gramStart"/>
      <w:r>
        <w:t>the</w:t>
      </w:r>
      <w:proofErr w:type="gramEnd"/>
      <w:r>
        <w:t xml:space="preserve"> one and only seal spa. Take care of seals to earn seal bucks that you can use to enhance your skills and hire employees. Be sure to give them plenty of attention and you’ll expand your business in no time!</w:t>
      </w:r>
    </w:p>
    <w:p w14:paraId="0B5899CE" w14:textId="77777777" w:rsidR="006A4875" w:rsidRDefault="00000000">
      <w:pPr>
        <w:pStyle w:val="Heading3"/>
      </w:pPr>
      <w:r>
        <w:t>World / Environment</w:t>
      </w:r>
    </w:p>
    <w:p w14:paraId="611129A2" w14:textId="777E37D1" w:rsidR="006A4875" w:rsidRDefault="00E01F7A">
      <w:r>
        <w:t>If depicted through artwork, it is set in a calm and cute seal-friendly spa.</w:t>
      </w:r>
    </w:p>
    <w:p w14:paraId="6A7715B9" w14:textId="77777777" w:rsidR="006A4875" w:rsidRDefault="00000000">
      <w:pPr>
        <w:pStyle w:val="Heading3"/>
      </w:pPr>
      <w:r>
        <w:t>Characters</w:t>
      </w:r>
    </w:p>
    <w:p w14:paraId="75894D4B" w14:textId="61006C58" w:rsidR="006A4875" w:rsidRDefault="00E01F7A">
      <w:r>
        <w:t>Potentially the player could have seal “buddies” that they can choose from, with each seal having a unique look that gives them a sense of personality</w:t>
      </w:r>
      <w:r w:rsidR="00000000">
        <w:t>.</w:t>
      </w:r>
      <w:r>
        <w:t xml:space="preserve"> (The idea is that this would change the main seal button that the player clicks for points)</w:t>
      </w:r>
    </w:p>
    <w:p w14:paraId="2F673673" w14:textId="77777777" w:rsidR="006A4875" w:rsidRPr="007A3783" w:rsidRDefault="00000000" w:rsidP="007A3783">
      <w:pPr>
        <w:pStyle w:val="Heading2"/>
      </w:pPr>
      <w:r>
        <w:t>4. Art &amp; Audio</w:t>
      </w:r>
    </w:p>
    <w:p w14:paraId="25A0AB87" w14:textId="77777777" w:rsidR="006A4875" w:rsidRDefault="00000000">
      <w:pPr>
        <w:pStyle w:val="Heading3"/>
      </w:pPr>
      <w:r>
        <w:t>Art Style</w:t>
      </w:r>
    </w:p>
    <w:p w14:paraId="1FE1140A" w14:textId="52935CED" w:rsidR="006A4875" w:rsidRDefault="00E01F7A">
      <w:r>
        <w:t>Stylized artwork</w:t>
      </w:r>
    </w:p>
    <w:p w14:paraId="18CA8DBD" w14:textId="77777777" w:rsidR="006A4875" w:rsidRDefault="00000000">
      <w:pPr>
        <w:pStyle w:val="Heading3"/>
      </w:pPr>
      <w:r>
        <w:t>UI/UX Design</w:t>
      </w:r>
    </w:p>
    <w:p w14:paraId="2DAC57CA" w14:textId="2EAE1DEF" w:rsidR="006A4875" w:rsidRDefault="00E01F7A">
      <w:r>
        <w:t xml:space="preserve">The </w:t>
      </w:r>
      <w:r w:rsidR="000C6BCE">
        <w:t xml:space="preserve">current goal </w:t>
      </w:r>
      <w:r>
        <w:t xml:space="preserve">of the UI/UX </w:t>
      </w:r>
      <w:r w:rsidR="000C6BCE">
        <w:t>is to have a rounded style and light colors, with upfront, easy to navigate menus while keeping mobile-responsive design in mind.</w:t>
      </w:r>
    </w:p>
    <w:p w14:paraId="47B0A8D7" w14:textId="77777777" w:rsidR="006A4875" w:rsidRDefault="00000000">
      <w:pPr>
        <w:pStyle w:val="Heading3"/>
      </w:pPr>
      <w:r>
        <w:lastRenderedPageBreak/>
        <w:t>Sound Design</w:t>
      </w:r>
    </w:p>
    <w:p w14:paraId="5F4A0C62" w14:textId="3673CB72" w:rsidR="006A4875" w:rsidRDefault="000C6BCE">
      <w:r>
        <w:t>Optional calm and chill background ambience. Random seal noises when the player clicks the main seal button.</w:t>
      </w:r>
    </w:p>
    <w:p w14:paraId="36C9E1FF" w14:textId="77777777" w:rsidR="006A4875" w:rsidRPr="007A3783" w:rsidRDefault="00000000" w:rsidP="007A3783">
      <w:pPr>
        <w:pStyle w:val="Heading2"/>
      </w:pPr>
      <w:r>
        <w:t>5. Progression &amp; Systems</w:t>
      </w:r>
    </w:p>
    <w:p w14:paraId="73CB958D" w14:textId="77777777" w:rsidR="006A4875" w:rsidRDefault="00000000">
      <w:pPr>
        <w:pStyle w:val="Heading3"/>
      </w:pPr>
      <w:r>
        <w:t>Progression System</w:t>
      </w:r>
    </w:p>
    <w:p w14:paraId="643543EC" w14:textId="0973C943" w:rsidR="006A4875" w:rsidRDefault="000C6BCE">
      <w:r>
        <w:t xml:space="preserve">The player must earn points/money </w:t>
      </w:r>
      <w:proofErr w:type="gramStart"/>
      <w:r>
        <w:t>in order to</w:t>
      </w:r>
      <w:proofErr w:type="gramEnd"/>
      <w:r>
        <w:t xml:space="preserve"> buy increasingly expensive upgrades and automations, that allow the player </w:t>
      </w:r>
      <w:proofErr w:type="gramStart"/>
      <w:r>
        <w:t>earn</w:t>
      </w:r>
      <w:proofErr w:type="gramEnd"/>
      <w:r>
        <w:t xml:space="preserve"> more</w:t>
      </w:r>
      <w:r w:rsidR="00000000">
        <w:t>.</w:t>
      </w:r>
    </w:p>
    <w:p w14:paraId="6A7B9EC1" w14:textId="77777777" w:rsidR="006A4875" w:rsidRDefault="00000000">
      <w:pPr>
        <w:pStyle w:val="Heading3"/>
      </w:pPr>
      <w:r>
        <w:t>Economy / Resources</w:t>
      </w:r>
    </w:p>
    <w:p w14:paraId="23865324" w14:textId="27BD8209" w:rsidR="006A4875" w:rsidRDefault="000C6BCE">
      <w:r>
        <w:t>Seal Bucks (Points/Money)</w:t>
      </w:r>
    </w:p>
    <w:p w14:paraId="73305DAC" w14:textId="77777777" w:rsidR="006A4875" w:rsidRDefault="00000000">
      <w:pPr>
        <w:pStyle w:val="Heading3"/>
      </w:pPr>
      <w:r>
        <w:t>Difficulty &amp; Balancing</w:t>
      </w:r>
    </w:p>
    <w:p w14:paraId="21868845" w14:textId="1BB9E4E0" w:rsidR="006A4875" w:rsidRDefault="000C6BCE">
      <w:r>
        <w:t>Each time an upgrade or automation is purchased, the price of the item increases along with its effectiveness</w:t>
      </w:r>
      <w:r w:rsidR="00000000">
        <w:t>.</w:t>
      </w:r>
    </w:p>
    <w:p w14:paraId="4126916A" w14:textId="77777777" w:rsidR="006A4875" w:rsidRPr="00A266B0" w:rsidRDefault="00000000" w:rsidP="00A266B0">
      <w:pPr>
        <w:pStyle w:val="Heading2"/>
      </w:pPr>
      <w:r>
        <w:t>6. Technical Overview</w:t>
      </w:r>
    </w:p>
    <w:p w14:paraId="7FA55AE2" w14:textId="77777777" w:rsidR="006A4875" w:rsidRDefault="00000000">
      <w:pPr>
        <w:pStyle w:val="Heading3"/>
      </w:pPr>
      <w:r>
        <w:t>Engine &amp; Tools</w:t>
      </w:r>
    </w:p>
    <w:p w14:paraId="059C85F8" w14:textId="444A45E7" w:rsidR="006A4875" w:rsidRDefault="000C6BCE">
      <w:r>
        <w:t>HTML, CSS, JavaScript</w:t>
      </w:r>
    </w:p>
    <w:p w14:paraId="60CC23EE" w14:textId="77777777" w:rsidR="006A4875" w:rsidRDefault="00000000">
      <w:pPr>
        <w:pStyle w:val="Heading3"/>
      </w:pPr>
      <w:r>
        <w:t>Core Technologies</w:t>
      </w:r>
    </w:p>
    <w:p w14:paraId="128B3B14" w14:textId="55387F0C" w:rsidR="006A4875" w:rsidRDefault="000C6BCE">
      <w:r>
        <w:t>JavaScript</w:t>
      </w:r>
    </w:p>
    <w:p w14:paraId="02662B09" w14:textId="77777777" w:rsidR="006A4875" w:rsidRDefault="00000000">
      <w:pPr>
        <w:pStyle w:val="Heading3"/>
      </w:pPr>
      <w:r>
        <w:t>Performance Goals</w:t>
      </w:r>
    </w:p>
    <w:p w14:paraId="248DB7A9" w14:textId="474661EB" w:rsidR="006A4875" w:rsidRDefault="005F6140">
      <w:r>
        <w:t>Performance meets general standards</w:t>
      </w:r>
      <w:r w:rsidR="00000000">
        <w:t>.</w:t>
      </w:r>
    </w:p>
    <w:p w14:paraId="6BCB9B7F" w14:textId="77777777" w:rsidR="006A4875" w:rsidRPr="007A3783" w:rsidRDefault="00000000" w:rsidP="007A3783">
      <w:pPr>
        <w:pStyle w:val="Heading2"/>
      </w:pPr>
      <w:r>
        <w:t>7. Monetization (if applicable)</w:t>
      </w:r>
    </w:p>
    <w:p w14:paraId="7D194474" w14:textId="77777777" w:rsidR="006A4875" w:rsidRDefault="00000000">
      <w:pPr>
        <w:pStyle w:val="Heading3"/>
      </w:pPr>
      <w:r>
        <w:t>Business Model</w:t>
      </w:r>
    </w:p>
    <w:p w14:paraId="4D6416F1" w14:textId="543C56E0" w:rsidR="006A4875" w:rsidRDefault="005F6140">
      <w:r>
        <w:t>Free-to-Play</w:t>
      </w:r>
    </w:p>
    <w:p w14:paraId="13D0FEAF" w14:textId="77777777" w:rsidR="006A4875" w:rsidRDefault="00000000">
      <w:pPr>
        <w:pStyle w:val="Heading3"/>
      </w:pPr>
      <w:r>
        <w:t>In-Game Purchases</w:t>
      </w:r>
    </w:p>
    <w:p w14:paraId="53C73EF6" w14:textId="4AF67113" w:rsidR="006A4875" w:rsidRDefault="005F6140">
      <w:r>
        <w:t xml:space="preserve">None that will require real money </w:t>
      </w:r>
      <w:r>
        <w:rPr>
          <w:rFonts w:ascii="Segoe UI Emoji" w:eastAsia="Segoe UI Emoji" w:hAnsi="Segoe UI Emoji" w:cs="Segoe UI Emoji"/>
        </w:rPr>
        <w:t>😊</w:t>
      </w:r>
    </w:p>
    <w:p w14:paraId="1DC756D6" w14:textId="77777777" w:rsidR="006A4875" w:rsidRDefault="00000000">
      <w:pPr>
        <w:pStyle w:val="Heading3"/>
      </w:pPr>
      <w:r>
        <w:t>Ads / Other Revenue</w:t>
      </w:r>
    </w:p>
    <w:p w14:paraId="035AFFB3" w14:textId="77777777" w:rsidR="006A4875" w:rsidRDefault="00000000">
      <w:r>
        <w:t>If relevant, explain how ads or sponsorships are integrated.</w:t>
      </w:r>
    </w:p>
    <w:p w14:paraId="55103318" w14:textId="77777777" w:rsidR="006A4875" w:rsidRPr="00A266B0" w:rsidRDefault="00000000" w:rsidP="00A266B0">
      <w:pPr>
        <w:pStyle w:val="Heading2"/>
      </w:pPr>
      <w:r>
        <w:t>8. Production Plan</w:t>
      </w:r>
    </w:p>
    <w:p w14:paraId="6984FAFB" w14:textId="77777777" w:rsidR="006A4875" w:rsidRDefault="00000000">
      <w:pPr>
        <w:pStyle w:val="Heading3"/>
      </w:pPr>
      <w:r>
        <w:t>Milestones</w:t>
      </w:r>
    </w:p>
    <w:p w14:paraId="041FB24C" w14:textId="77777777" w:rsidR="005F6140" w:rsidRDefault="005F6140" w:rsidP="005F6140">
      <w:r>
        <w:t>Prototype – core systems in place and working but missing artwork and features.</w:t>
      </w:r>
    </w:p>
    <w:p w14:paraId="4F07CAE6" w14:textId="6D1487A3" w:rsidR="005F6140" w:rsidRDefault="005F6140" w:rsidP="005F6140">
      <w:r>
        <w:t xml:space="preserve">Alpha – all main features are implemented and </w:t>
      </w:r>
      <w:r>
        <w:t>playable</w:t>
      </w:r>
      <w:r>
        <w:t>, but some artwork may be missing and UI/UX needs polish.</w:t>
      </w:r>
    </w:p>
    <w:p w14:paraId="78FFC9B8" w14:textId="688572F7" w:rsidR="005F6140" w:rsidRDefault="005F6140" w:rsidP="005F6140">
      <w:r>
        <w:lastRenderedPageBreak/>
        <w:t xml:space="preserve">Beta </w:t>
      </w:r>
      <w:r>
        <w:t>–</w:t>
      </w:r>
      <w:r>
        <w:t xml:space="preserve"> </w:t>
      </w:r>
      <w:r>
        <w:t>All artwork is there and UI/UX is much more polished. Testing and debugging need to be prioritized.</w:t>
      </w:r>
    </w:p>
    <w:p w14:paraId="0B11EEC5" w14:textId="133F80C5" w:rsidR="005F6140" w:rsidRDefault="005F6140" w:rsidP="005F6140">
      <w:r>
        <w:t>Release – The game is finished and fully playable. Although updates may be needed, confidence in the final functionality and presentation.</w:t>
      </w:r>
    </w:p>
    <w:p w14:paraId="247C7772" w14:textId="55FF1113" w:rsidR="005F6140" w:rsidRPr="005F6140" w:rsidRDefault="00000000" w:rsidP="005F6140">
      <w:pPr>
        <w:pStyle w:val="Heading3"/>
      </w:pPr>
      <w:r>
        <w:t>Schedule</w:t>
      </w:r>
    </w:p>
    <w:p w14:paraId="6C44C73E" w14:textId="4BE38905" w:rsidR="006A4875" w:rsidRDefault="005F6140">
      <w:r>
        <w:t>3 days – Prototype</w:t>
      </w:r>
    </w:p>
    <w:p w14:paraId="663A31D0" w14:textId="0A6ECD74" w:rsidR="005F6140" w:rsidRDefault="005F6140">
      <w:r>
        <w:t>5 days – Alpha</w:t>
      </w:r>
    </w:p>
    <w:p w14:paraId="2D08E1C5" w14:textId="34E5F4F4" w:rsidR="005F6140" w:rsidRDefault="005F6140">
      <w:r>
        <w:t>5 days – Beta</w:t>
      </w:r>
    </w:p>
    <w:p w14:paraId="29CA6A04" w14:textId="0756D351" w:rsidR="005F6140" w:rsidRDefault="005F6140">
      <w:r>
        <w:t>3 days – Release</w:t>
      </w:r>
    </w:p>
    <w:p w14:paraId="1A9A9BE0" w14:textId="0C0D726A" w:rsidR="005F6140" w:rsidRDefault="005F6140">
      <w:r>
        <w:t>Total: 16 days</w:t>
      </w:r>
    </w:p>
    <w:p w14:paraId="4C72BBA5" w14:textId="29338B97" w:rsidR="005F6140" w:rsidRPr="005F6140" w:rsidRDefault="005F6140">
      <w:pPr>
        <w:rPr>
          <w:i/>
          <w:iCs/>
        </w:rPr>
      </w:pPr>
      <w:r>
        <w:rPr>
          <w:i/>
          <w:iCs/>
        </w:rPr>
        <w:t>Crude rough estimate schedule*</w:t>
      </w:r>
    </w:p>
    <w:p w14:paraId="259C9175" w14:textId="77777777" w:rsidR="006A4875" w:rsidRDefault="00000000">
      <w:pPr>
        <w:pStyle w:val="Heading3"/>
      </w:pPr>
      <w:r>
        <w:t>Team &amp; Roles</w:t>
      </w:r>
    </w:p>
    <w:p w14:paraId="0284F9C5" w14:textId="3189CBCA" w:rsidR="006A4875" w:rsidRDefault="0068585A">
      <w:r>
        <w:t>Lead Developer – Riley Tyler</w:t>
      </w:r>
    </w:p>
    <w:p w14:paraId="714731F8" w14:textId="4E6CD7A3" w:rsidR="0068585A" w:rsidRDefault="0068585A">
      <w:r>
        <w:t>Lead Artist – Alicia Lopez</w:t>
      </w:r>
    </w:p>
    <w:p w14:paraId="426E99E3" w14:textId="77777777" w:rsidR="006A4875" w:rsidRDefault="00000000">
      <w:pPr>
        <w:pStyle w:val="Heading3"/>
      </w:pPr>
      <w:r>
        <w:t>Testing &amp; QA</w:t>
      </w:r>
    </w:p>
    <w:p w14:paraId="28127076" w14:textId="26F75744" w:rsidR="006A4875" w:rsidRDefault="0068585A">
      <w:r>
        <w:t>Test functionality in parallel of development and after</w:t>
      </w:r>
      <w:r w:rsidR="00000000">
        <w:t>.</w:t>
      </w:r>
      <w:r>
        <w:t xml:space="preserve"> Make use of test users to help in the discovery of any bugs or user experience issues.</w:t>
      </w:r>
    </w:p>
    <w:p w14:paraId="667124EC" w14:textId="77777777" w:rsidR="006A4875" w:rsidRPr="00A266B0" w:rsidRDefault="00000000" w:rsidP="00A266B0">
      <w:pPr>
        <w:pStyle w:val="Heading2"/>
      </w:pPr>
      <w:r>
        <w:t>9. Appendices</w:t>
      </w:r>
    </w:p>
    <w:p w14:paraId="1DA26B92" w14:textId="7077CF9C" w:rsidR="006A4875" w:rsidRDefault="00000000">
      <w:r>
        <w:t>Include concept art, references, or diagrams here.</w:t>
      </w:r>
      <w:r w:rsidR="0068585A">
        <w:t xml:space="preserve"> (TBD)</w:t>
      </w:r>
    </w:p>
    <w:sectPr w:rsidR="006A487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532983">
    <w:abstractNumId w:val="8"/>
  </w:num>
  <w:num w:numId="2" w16cid:durableId="350381761">
    <w:abstractNumId w:val="6"/>
  </w:num>
  <w:num w:numId="3" w16cid:durableId="520776479">
    <w:abstractNumId w:val="5"/>
  </w:num>
  <w:num w:numId="4" w16cid:durableId="1781492394">
    <w:abstractNumId w:val="4"/>
  </w:num>
  <w:num w:numId="5" w16cid:durableId="1310087699">
    <w:abstractNumId w:val="7"/>
  </w:num>
  <w:num w:numId="6" w16cid:durableId="704327360">
    <w:abstractNumId w:val="3"/>
  </w:num>
  <w:num w:numId="7" w16cid:durableId="806778802">
    <w:abstractNumId w:val="2"/>
  </w:num>
  <w:num w:numId="8" w16cid:durableId="1630743059">
    <w:abstractNumId w:val="1"/>
  </w:num>
  <w:num w:numId="9" w16cid:durableId="11228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6BCE"/>
    <w:rsid w:val="0015074B"/>
    <w:rsid w:val="001C52CD"/>
    <w:rsid w:val="001D424D"/>
    <w:rsid w:val="0029639D"/>
    <w:rsid w:val="00326F90"/>
    <w:rsid w:val="00464B8E"/>
    <w:rsid w:val="005F6140"/>
    <w:rsid w:val="0068585A"/>
    <w:rsid w:val="006A4875"/>
    <w:rsid w:val="007A3783"/>
    <w:rsid w:val="00A266B0"/>
    <w:rsid w:val="00AA1D8D"/>
    <w:rsid w:val="00B47730"/>
    <w:rsid w:val="00CB0664"/>
    <w:rsid w:val="00E01F7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636146"/>
  <w14:defaultImageDpi w14:val="300"/>
  <w15:docId w15:val="{3E39D44E-25F4-4D27-8814-F4DE72C07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4</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Riley A. Tyler</cp:lastModifiedBy>
  <cp:revision>4</cp:revision>
  <dcterms:created xsi:type="dcterms:W3CDTF">2013-12-23T23:15:00Z</dcterms:created>
  <dcterms:modified xsi:type="dcterms:W3CDTF">2025-10-09T22:26:00Z</dcterms:modified>
  <cp:category/>
</cp:coreProperties>
</file>